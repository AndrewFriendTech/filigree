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u w:val="single"/>
          <w:lang w:val="en"/>
        </w:rPr>
      </w:pPr>
      <w:r>
        <w:rPr>
          <w:rFonts w:hint="default"/>
          <w:u w:val="single"/>
          <w:lang w:val="en"/>
        </w:rPr>
        <w:t>Bahktwar</w:t>
      </w:r>
    </w:p>
    <w:p>
      <w:pPr>
        <w:rPr>
          <w:rFonts w:hint="default"/>
          <w:u w:val="single"/>
          <w:lang w:val="en"/>
        </w:rPr>
      </w:pPr>
      <w:r>
        <w:rPr>
          <w:rFonts w:hint="default"/>
          <w:u w:val="single"/>
          <w:lang w:val="en"/>
        </w:rPr>
        <w:t>Registration</w:t>
      </w:r>
    </w:p>
    <w:p>
      <w:pPr>
        <w:rPr>
          <w:rFonts w:hint="default"/>
          <w:u w:val="none"/>
          <w:lang w:val="en"/>
        </w:rPr>
      </w:pPr>
      <w:r>
        <w:rPr>
          <w:rFonts w:hint="default"/>
          <w:u w:val="none"/>
          <w:lang w:val="en"/>
        </w:rPr>
        <w:t>Fine and intuitive</w:t>
      </w:r>
    </w:p>
    <w:p>
      <w:pPr>
        <w:rPr>
          <w:rFonts w:hint="default"/>
          <w:u w:val="single"/>
          <w:lang w:val="en"/>
        </w:rPr>
      </w:pPr>
      <w:r>
        <w:rPr>
          <w:rFonts w:hint="default"/>
          <w:u w:val="single"/>
          <w:lang w:val="en"/>
        </w:rPr>
        <w:t>Choosegroups</w:t>
      </w:r>
    </w:p>
    <w:p>
      <w:pPr>
        <w:rPr>
          <w:rFonts w:hint="default"/>
          <w:u w:val="none"/>
          <w:lang w:val="en"/>
        </w:rPr>
      </w:pPr>
      <w:r>
        <w:rPr>
          <w:rFonts w:hint="default"/>
          <w:u w:val="none"/>
          <w:lang w:val="en"/>
        </w:rPr>
        <w:t xml:space="preserve">Good and ituitive </w:t>
      </w:r>
    </w:p>
    <w:p>
      <w:pPr>
        <w:rPr>
          <w:rFonts w:hint="default"/>
          <w:u w:val="none"/>
          <w:lang w:val="en"/>
        </w:rPr>
      </w:pPr>
      <w:r>
        <w:rPr>
          <w:rFonts w:hint="default"/>
          <w:u w:val="none"/>
          <w:lang w:val="en"/>
        </w:rPr>
        <w:t>No problems</w:t>
      </w:r>
      <w:bookmarkStart w:id="0" w:name="_GoBack"/>
      <w:bookmarkEnd w:id="0"/>
    </w:p>
    <w:p>
      <w:pPr>
        <w:rPr>
          <w:rFonts w:hint="default"/>
          <w:u w:val="single"/>
          <w:lang w:val="en"/>
        </w:rPr>
      </w:pPr>
    </w:p>
    <w:p>
      <w:pPr>
        <w:rPr>
          <w:rFonts w:hint="default"/>
          <w:u w:val="single"/>
          <w:lang w:val="en"/>
        </w:rPr>
      </w:pPr>
      <w:r>
        <w:rPr>
          <w:rFonts w:hint="default"/>
          <w:u w:val="single"/>
          <w:lang w:val="en"/>
        </w:rPr>
        <w:t xml:space="preserve">Registrion </w:t>
      </w:r>
    </w:p>
    <w:p>
      <w:pPr>
        <w:rPr>
          <w:rFonts w:hint="default"/>
          <w:u w:val="none"/>
          <w:lang w:val="en"/>
        </w:rPr>
      </w:pPr>
      <w:r>
        <w:rPr>
          <w:rFonts w:hint="default"/>
          <w:u w:val="none"/>
          <w:lang w:val="en"/>
        </w:rPr>
        <w:t>works</w:t>
      </w:r>
    </w:p>
    <w:p>
      <w:pPr>
        <w:rPr>
          <w:rFonts w:hint="default"/>
          <w:u w:val="none"/>
          <w:lang w:val="en"/>
        </w:rPr>
      </w:pPr>
      <w:r>
        <w:rPr>
          <w:rFonts w:hint="default"/>
          <w:u w:val="none"/>
          <w:lang w:val="en"/>
        </w:rPr>
        <w:t>some buttons not intuitve</w:t>
      </w:r>
    </w:p>
    <w:p>
      <w:pPr>
        <w:rPr>
          <w:rFonts w:hint="default"/>
          <w:u w:val="none"/>
          <w:lang w:val="en"/>
        </w:rPr>
      </w:pPr>
    </w:p>
    <w:p>
      <w:pPr>
        <w:rPr>
          <w:rFonts w:hint="default"/>
          <w:u w:val="single"/>
          <w:lang w:val="en"/>
        </w:rPr>
      </w:pPr>
      <w:r>
        <w:rPr>
          <w:rFonts w:hint="default"/>
          <w:u w:val="single"/>
          <w:lang w:val="en"/>
        </w:rPr>
        <w:t>Meetup</w:t>
      </w:r>
    </w:p>
    <w:p>
      <w:pPr>
        <w:rPr>
          <w:rFonts w:hint="default"/>
          <w:u w:val="none"/>
          <w:lang w:val="en"/>
        </w:rPr>
      </w:pPr>
      <w:r>
        <w:rPr>
          <w:rFonts w:hint="default"/>
          <w:u w:val="none"/>
          <w:lang w:val="en"/>
        </w:rPr>
        <w:t>doesnt work</w:t>
      </w:r>
    </w:p>
    <w:p>
      <w:pPr>
        <w:rPr>
          <w:rFonts w:hint="default"/>
          <w:u w:val="none"/>
          <w:lang w:val="en"/>
        </w:rPr>
      </w:pPr>
      <w:r>
        <w:rPr>
          <w:rFonts w:hint="default"/>
          <w:u w:val="none"/>
          <w:lang w:val="en"/>
        </w:rPr>
        <w:t>could be to do with mac</w:t>
      </w:r>
    </w:p>
    <w:p>
      <w:pPr>
        <w:rPr>
          <w:rFonts w:hint="default"/>
          <w:u w:val="none"/>
          <w:lang w:val="en"/>
        </w:rPr>
      </w:pPr>
    </w:p>
    <w:p>
      <w:pPr>
        <w:rPr>
          <w:rFonts w:hint="default"/>
          <w:u w:val="single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Macbook pro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true"/>
  <w:embedSystemFonts/>
  <w:bordersDoNotSurroundHeader w:val="true"/>
  <w:bordersDoNotSurroundFooter w:val="true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5A0A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53E69C55"/>
    <w:rsid w:val="7FF5A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2021-03-21T15:36:00Z</dcterms:created>
  <dc:creator>home</dc:creator>
  <cp:lastModifiedBy>home</cp:lastModifiedBy>
  <dcterms:modified xsi:type="dcterms:W3CDTF">2021-03-21T16:48:30Z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